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TH Sarabun New" w:hAnsi="TH Sarabun New" w:eastAsia="TH Sarabun New"/>
          <w:b/>
          <w:sz w:val="44"/>
        </w:rPr>
        <w:t>บันทึกข้อความ</w:t>
      </w:r>
    </w:p>
    <w:p>
      <w:r/>
    </w:p>
    <w:p>
      <w:r>
        <w:t>ส่วนราชการ ภาควิชาอุตสาหกรรมเกษตร คณะเกษตรศาสตร์ฯ ทรัพยากรธรรมชาติและสิ่งแวดล้อม โทร. 2749</w:t>
      </w:r>
    </w:p>
    <w:p>
      <w:r>
        <w:t>ที่ อว 0603.07.04/1734                                                  วันที่ 5 มิถุนายน 2568</w:t>
      </w:r>
    </w:p>
    <w:p>
      <w:r>
        <w:t>เรื่อง ขออนุมัติจ้างพิมพ์โปสเตอร์</w:t>
      </w:r>
    </w:p>
    <w:p>
      <w:r>
        <w:t>-------------------------------------------------------------------------------------------------------------------------------------------</w:t>
      </w:r>
    </w:p>
    <w:p>
      <w:r>
        <w:t>เรียน คณบดีคณะเกษตรศาสตร์ฯ</w:t>
      </w:r>
    </w:p>
    <w:p>
      <w:r>
        <w:rPr>
          <w:rFonts w:ascii="TH Sarabun New" w:hAnsi="TH Sarabun New" w:eastAsia="TH Sarabun New"/>
          <w:sz w:val="30"/>
        </w:rPr>
        <w:tab/>
        <w:t>ด้วยข้าพเจ้า รศ.ดร.ทิพวรรณ ทองสุข มีความจำเป็นที่จะขออนุมัติจ้างพิมพ์โปสเตอร์ จำนวน 1 รายการ เพื่อใช้ในการทดลองทำผลิตภัณฑ์ สำหรับเข้าแข่งขันประกวดนวัตกรรมผลิตภัณฑ์อาหาร ปี 2568 ในโครงการพัฒนาผลิตภัณฑ์ นิสิตสาขาวิทยาศาสตร์และเทคโนโลยีการอาหาร และต้องการใช้สิ่งของดังกล่าว ประมาณ(เดือน/ปี) มิถุนายน 2568 และเบิกจ่ายจากเงินงบประมาณงบประมาณรายได้ 2568 กองทุนเพื่อการศึกษา แผนงานจัดการศึกษาอุดมศึกษา งานจัดการศึกษาสาขาเกษตรศาสตร์ หลักสูตรวิทยาศาสตรบัณฑิต สาขาวิทยาศาสตร์และเทคโนโลยีการอาหาร หมวดเงินอุดหนุน โครงการพัฒนากระบวนการจัดการเรียนการสอน (โครงการพัฒนาผลิตภัณฑ์นิสิตสาขาวิทยาศาสตร์และเทคโนโลยีการอาหาร) หมวดค่าวัสดุโฆษณาและเผยแพร่ เป็นเงิน 1,000 บาท (หนึ่งพันบาทถ้วน)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994"/>
        <w:gridCol w:w="1994"/>
        <w:gridCol w:w="1994"/>
        <w:gridCol w:w="1994"/>
        <w:gridCol w:w="1994"/>
      </w:tblGrid>
      <w:tr>
        <w:tc>
          <w:tcPr>
            <w:tcW w:type="dxa" w:w="1994"/>
          </w:tcPr>
          <w:p>
            <w:r>
              <w:rPr>
                <w:rFonts w:ascii="TH Sarabun New" w:hAnsi="TH Sarabun New" w:eastAsia="TH Sarabun New"/>
                <w:b/>
                <w:sz w:val="32"/>
              </w:rPr>
              <w:t>ลำดับ</w:t>
            </w:r>
          </w:p>
        </w:tc>
        <w:tc>
          <w:tcPr>
            <w:tcW w:type="dxa" w:w="1994"/>
          </w:tcPr>
          <w:p>
            <w:r>
              <w:rPr>
                <w:rFonts w:ascii="TH Sarabun New" w:hAnsi="TH Sarabun New" w:eastAsia="TH Sarabun New"/>
                <w:b/>
                <w:sz w:val="32"/>
              </w:rPr>
              <w:t>รายการขอซื้อจ้าง</w:t>
              <w:br/>
              <w:t>[ขั้นตอนตามระเบียบข้อ 22(2)]</w:t>
            </w:r>
          </w:p>
        </w:tc>
        <w:tc>
          <w:tcPr>
            <w:tcW w:type="dxa" w:w="1994"/>
          </w:tcPr>
          <w:p>
            <w:r>
              <w:rPr>
                <w:rFonts w:ascii="TH Sarabun New" w:hAnsi="TH Sarabun New" w:eastAsia="TH Sarabun New"/>
                <w:b/>
                <w:sz w:val="32"/>
              </w:rPr>
              <w:t>รายการแยกวัสดุตาม</w:t>
              <w:br/>
              <w:t>ระบบบัญชี</w:t>
              <w:br/>
              <w:t>3มิติ</w:t>
            </w:r>
          </w:p>
        </w:tc>
        <w:tc>
          <w:tcPr>
            <w:tcW w:type="dxa" w:w="1994"/>
          </w:tcPr>
          <w:p>
            <w:r>
              <w:rPr>
                <w:rFonts w:ascii="TH Sarabun New" w:hAnsi="TH Sarabun New" w:eastAsia="TH Sarabun New"/>
                <w:b/>
                <w:sz w:val="32"/>
              </w:rPr>
              <w:t>จำนวนหน่วย</w:t>
            </w:r>
          </w:p>
        </w:tc>
        <w:tc>
          <w:tcPr>
            <w:tcW w:type="dxa" w:w="1994"/>
          </w:tcPr>
          <w:p>
            <w:r>
              <w:rPr>
                <w:rFonts w:ascii="TH Sarabun New" w:hAnsi="TH Sarabun New" w:eastAsia="TH Sarabun New"/>
                <w:b/>
                <w:sz w:val="32"/>
              </w:rPr>
              <w:t>กำหนดเวลาที่</w:t>
              <w:br/>
              <w:t>ต้องการใช้พัสดุ</w:t>
              <w:br/>
              <w:t>[ตามระเบียบข้อ</w:t>
              <w:br/>
              <w:t>22 (5)]</w:t>
            </w:r>
          </w:p>
        </w:tc>
      </w:tr>
      <w:tr>
        <w:tc>
          <w:tcPr>
            <w:tcW w:type="dxa" w:w="1994"/>
          </w:tcPr>
          <w:p>
            <w:r>
              <w:rPr>
                <w:rFonts w:ascii="TH Sarabun New" w:hAnsi="TH Sarabun New" w:eastAsia="TH Sarabun New"/>
                <w:sz w:val="32"/>
              </w:rPr>
              <w:t>1</w:t>
            </w:r>
          </w:p>
        </w:tc>
        <w:tc>
          <w:tcPr>
            <w:tcW w:type="dxa" w:w="1994"/>
          </w:tcPr>
          <w:p>
            <w:r>
              <w:rPr>
                <w:rFonts w:ascii="TH Sarabun New" w:hAnsi="TH Sarabun New" w:eastAsia="TH Sarabun New"/>
                <w:sz w:val="32"/>
              </w:rPr>
              <w:t>เครื่องพิมพ์</w:t>
            </w:r>
          </w:p>
        </w:tc>
        <w:tc>
          <w:tcPr>
            <w:tcW w:type="dxa" w:w="1994"/>
          </w:tcPr>
          <w:p>
            <w:r>
              <w:rPr>
                <w:rFonts w:ascii="TH Sarabun New" w:hAnsi="TH Sarabun New" w:eastAsia="TH Sarabun New"/>
                <w:sz w:val="32"/>
              </w:rPr>
              <w:t>วัสดุสำนักงาน</w:t>
            </w:r>
          </w:p>
        </w:tc>
        <w:tc>
          <w:tcPr>
            <w:tcW w:type="dxa" w:w="1994"/>
          </w:tcPr>
          <w:p>
            <w:r>
              <w:rPr>
                <w:rFonts w:ascii="TH Sarabun New" w:hAnsi="TH Sarabun New" w:eastAsia="TH Sarabun New"/>
                <w:sz w:val="32"/>
              </w:rPr>
              <w:t>2 เครื่อง</w:t>
            </w:r>
          </w:p>
        </w:tc>
        <w:tc>
          <w:tcPr>
            <w:tcW w:type="dxa" w:w="1994"/>
          </w:tcPr>
          <w:p>
            <w:r>
              <w:rPr>
                <w:rFonts w:ascii="TH Sarabun New" w:hAnsi="TH Sarabun New" w:eastAsia="TH Sarabun New"/>
                <w:sz w:val="32"/>
              </w:rPr>
              <w:t>5 มิ.ย. 2568</w:t>
            </w:r>
          </w:p>
        </w:tc>
      </w:tr>
      <w:tr>
        <w:tc>
          <w:tcPr>
            <w:tcW w:type="dxa" w:w="1994"/>
          </w:tcPr>
          <w:p>
            <w:r>
              <w:rPr>
                <w:rFonts w:ascii="TH Sarabun New" w:hAnsi="TH Sarabun New" w:eastAsia="TH Sarabun New"/>
                <w:sz w:val="32"/>
              </w:rPr>
              <w:t>2</w:t>
            </w:r>
          </w:p>
        </w:tc>
        <w:tc>
          <w:tcPr>
            <w:tcW w:type="dxa" w:w="1994"/>
          </w:tcPr>
          <w:p>
            <w:r>
              <w:rPr>
                <w:rFonts w:ascii="TH Sarabun New" w:hAnsi="TH Sarabun New" w:eastAsia="TH Sarabun New"/>
                <w:sz w:val="32"/>
              </w:rPr>
              <w:t>กระดาษ A4</w:t>
            </w:r>
          </w:p>
        </w:tc>
        <w:tc>
          <w:tcPr>
            <w:tcW w:type="dxa" w:w="1994"/>
          </w:tcPr>
          <w:p>
            <w:r>
              <w:rPr>
                <w:rFonts w:ascii="TH Sarabun New" w:hAnsi="TH Sarabun New" w:eastAsia="TH Sarabun New"/>
                <w:sz w:val="32"/>
              </w:rPr>
              <w:t>วัสดุสำนักงาน</w:t>
            </w:r>
          </w:p>
        </w:tc>
        <w:tc>
          <w:tcPr>
            <w:tcW w:type="dxa" w:w="1994"/>
          </w:tcPr>
          <w:p>
            <w:r>
              <w:rPr>
                <w:rFonts w:ascii="TH Sarabun New" w:hAnsi="TH Sarabun New" w:eastAsia="TH Sarabun New"/>
                <w:sz w:val="32"/>
              </w:rPr>
              <w:t>10 รีม</w:t>
            </w:r>
          </w:p>
        </w:tc>
        <w:tc>
          <w:tcPr>
            <w:tcW w:type="dxa" w:w="1994"/>
          </w:tcPr>
          <w:p>
            <w:r>
              <w:rPr>
                <w:rFonts w:ascii="TH Sarabun New" w:hAnsi="TH Sarabun New" w:eastAsia="TH Sarabun New"/>
                <w:sz w:val="32"/>
              </w:rPr>
              <w:t>6 มิ.ย. 2568</w:t>
            </w:r>
          </w:p>
        </w:tc>
      </w:tr>
      <w:tr>
        <w:tc>
          <w:tcPr>
            <w:tcW w:type="dxa" w:w="1994"/>
          </w:tcPr>
          <w:p>
            <w:r>
              <w:rPr>
                <w:rFonts w:ascii="TH Sarabun New" w:hAnsi="TH Sarabun New" w:eastAsia="TH Sarabun New"/>
                <w:sz w:val="32"/>
              </w:rPr>
              <w:t>3</w:t>
            </w:r>
          </w:p>
        </w:tc>
        <w:tc>
          <w:tcPr>
            <w:tcW w:type="dxa" w:w="1994"/>
          </w:tcPr>
          <w:p>
            <w:r>
              <w:rPr>
                <w:rFonts w:ascii="TH Sarabun New" w:hAnsi="TH Sarabun New" w:eastAsia="TH Sarabun New"/>
                <w:sz w:val="32"/>
              </w:rPr>
              <w:t>เครื่องพิมพ์</w:t>
            </w:r>
          </w:p>
        </w:tc>
        <w:tc>
          <w:tcPr>
            <w:tcW w:type="dxa" w:w="1994"/>
          </w:tcPr>
          <w:p>
            <w:r>
              <w:rPr>
                <w:rFonts w:ascii="TH Sarabun New" w:hAnsi="TH Sarabun New" w:eastAsia="TH Sarabun New"/>
                <w:sz w:val="32"/>
              </w:rPr>
              <w:t>วัสดุสำนักงาน</w:t>
            </w:r>
          </w:p>
        </w:tc>
        <w:tc>
          <w:tcPr>
            <w:tcW w:type="dxa" w:w="1994"/>
          </w:tcPr>
          <w:p>
            <w:r>
              <w:rPr>
                <w:rFonts w:ascii="TH Sarabun New" w:hAnsi="TH Sarabun New" w:eastAsia="TH Sarabun New"/>
                <w:sz w:val="32"/>
              </w:rPr>
              <w:t>2 เครื่อง</w:t>
            </w:r>
          </w:p>
        </w:tc>
        <w:tc>
          <w:tcPr>
            <w:tcW w:type="dxa" w:w="1994"/>
          </w:tcPr>
          <w:p>
            <w:r>
              <w:rPr>
                <w:rFonts w:ascii="TH Sarabun New" w:hAnsi="TH Sarabun New" w:eastAsia="TH Sarabun New"/>
                <w:sz w:val="32"/>
              </w:rPr>
              <w:t>7 มิ.ย. 2568</w:t>
            </w:r>
          </w:p>
        </w:tc>
      </w:tr>
      <w:tr>
        <w:tc>
          <w:tcPr>
            <w:tcW w:type="dxa" w:w="1994"/>
          </w:tcPr>
          <w:p>
            <w:r>
              <w:rPr>
                <w:rFonts w:ascii="TH Sarabun New" w:hAnsi="TH Sarabun New" w:eastAsia="TH Sarabun New"/>
                <w:sz w:val="32"/>
              </w:rPr>
              <w:t>4</w:t>
            </w:r>
          </w:p>
        </w:tc>
        <w:tc>
          <w:tcPr>
            <w:tcW w:type="dxa" w:w="1994"/>
          </w:tcPr>
          <w:p>
            <w:r>
              <w:rPr>
                <w:rFonts w:ascii="TH Sarabun New" w:hAnsi="TH Sarabun New" w:eastAsia="TH Sarabun New"/>
                <w:sz w:val="32"/>
              </w:rPr>
              <w:t>โต๊ะทำงาน</w:t>
            </w:r>
          </w:p>
        </w:tc>
        <w:tc>
          <w:tcPr>
            <w:tcW w:type="dxa" w:w="1994"/>
          </w:tcPr>
          <w:p>
            <w:r>
              <w:rPr>
                <w:rFonts w:ascii="TH Sarabun New" w:hAnsi="TH Sarabun New" w:eastAsia="TH Sarabun New"/>
                <w:sz w:val="32"/>
              </w:rPr>
              <w:t>วัสดุสำนักงาน</w:t>
            </w:r>
          </w:p>
        </w:tc>
        <w:tc>
          <w:tcPr>
            <w:tcW w:type="dxa" w:w="1994"/>
          </w:tcPr>
          <w:p>
            <w:r>
              <w:rPr>
                <w:rFonts w:ascii="TH Sarabun New" w:hAnsi="TH Sarabun New" w:eastAsia="TH Sarabun New"/>
                <w:sz w:val="32"/>
              </w:rPr>
              <w:t>1 ตัว</w:t>
            </w:r>
          </w:p>
        </w:tc>
        <w:tc>
          <w:tcPr>
            <w:tcW w:type="dxa" w:w="1994"/>
          </w:tcPr>
          <w:p>
            <w:r>
              <w:rPr>
                <w:rFonts w:ascii="TH Sarabun New" w:hAnsi="TH Sarabun New" w:eastAsia="TH Sarabun New"/>
                <w:sz w:val="32"/>
              </w:rPr>
              <w:t>8 มิ.ย. 2568</w:t>
            </w:r>
          </w:p>
        </w:tc>
      </w:tr>
      <w:tr>
        <w:tc>
          <w:tcPr>
            <w:tcW w:type="dxa" w:w="1994"/>
          </w:tcPr>
          <w:p>
            <w:r>
              <w:rPr>
                <w:rFonts w:ascii="TH Sarabun New" w:hAnsi="TH Sarabun New" w:eastAsia="TH Sarabun New"/>
                <w:sz w:val="32"/>
              </w:rPr>
              <w:t>5</w:t>
            </w:r>
          </w:p>
        </w:tc>
        <w:tc>
          <w:tcPr>
            <w:tcW w:type="dxa" w:w="1994"/>
          </w:tcPr>
          <w:p>
            <w:r>
              <w:rPr>
                <w:rFonts w:ascii="TH Sarabun New" w:hAnsi="TH Sarabun New" w:eastAsia="TH Sarabun New"/>
                <w:sz w:val="32"/>
              </w:rPr>
              <w:t>แฟ้มเอกสาร</w:t>
            </w:r>
          </w:p>
        </w:tc>
        <w:tc>
          <w:tcPr>
            <w:tcW w:type="dxa" w:w="1994"/>
          </w:tcPr>
          <w:p>
            <w:r>
              <w:rPr>
                <w:rFonts w:ascii="TH Sarabun New" w:hAnsi="TH Sarabun New" w:eastAsia="TH Sarabun New"/>
                <w:sz w:val="32"/>
              </w:rPr>
              <w:t>วัสดุสำนักงาน</w:t>
            </w:r>
          </w:p>
        </w:tc>
        <w:tc>
          <w:tcPr>
            <w:tcW w:type="dxa" w:w="1994"/>
          </w:tcPr>
          <w:p>
            <w:r>
              <w:rPr>
                <w:rFonts w:ascii="TH Sarabun New" w:hAnsi="TH Sarabun New" w:eastAsia="TH Sarabun New"/>
                <w:sz w:val="32"/>
              </w:rPr>
              <w:t>10 เล่ม</w:t>
            </w:r>
          </w:p>
        </w:tc>
        <w:tc>
          <w:tcPr>
            <w:tcW w:type="dxa" w:w="1994"/>
          </w:tcPr>
          <w:p>
            <w:r>
              <w:rPr>
                <w:rFonts w:ascii="TH Sarabun New" w:hAnsi="TH Sarabun New" w:eastAsia="TH Sarabun New"/>
                <w:sz w:val="32"/>
              </w:rPr>
              <w:t>9 มิ.ย. 2568</w:t>
            </w:r>
          </w:p>
        </w:tc>
      </w:tr>
      <w:tr>
        <w:tc>
          <w:tcPr>
            <w:tcW w:type="dxa" w:w="1994"/>
          </w:tcPr>
          <w:p>
            <w:r>
              <w:rPr>
                <w:rFonts w:ascii="TH Sarabun New" w:hAnsi="TH Sarabun New" w:eastAsia="TH Sarabun New"/>
                <w:sz w:val="32"/>
              </w:rPr>
              <w:t>6</w:t>
            </w:r>
          </w:p>
        </w:tc>
        <w:tc>
          <w:tcPr>
            <w:tcW w:type="dxa" w:w="1994"/>
          </w:tcPr>
          <w:p>
            <w:r>
              <w:rPr>
                <w:rFonts w:ascii="TH Sarabun New" w:hAnsi="TH Sarabun New" w:eastAsia="TH Sarabun New"/>
                <w:sz w:val="32"/>
              </w:rPr>
              <w:t>กระดาษ A4</w:t>
            </w:r>
          </w:p>
        </w:tc>
        <w:tc>
          <w:tcPr>
            <w:tcW w:type="dxa" w:w="1994"/>
          </w:tcPr>
          <w:p>
            <w:r>
              <w:rPr>
                <w:rFonts w:ascii="TH Sarabun New" w:hAnsi="TH Sarabun New" w:eastAsia="TH Sarabun New"/>
                <w:sz w:val="32"/>
              </w:rPr>
              <w:t>วัสดุสำนักงาน</w:t>
            </w:r>
          </w:p>
        </w:tc>
        <w:tc>
          <w:tcPr>
            <w:tcW w:type="dxa" w:w="1994"/>
          </w:tcPr>
          <w:p>
            <w:r>
              <w:rPr>
                <w:rFonts w:ascii="TH Sarabun New" w:hAnsi="TH Sarabun New" w:eastAsia="TH Sarabun New"/>
                <w:sz w:val="32"/>
              </w:rPr>
              <w:t>5 รีม</w:t>
            </w:r>
          </w:p>
        </w:tc>
        <w:tc>
          <w:tcPr>
            <w:tcW w:type="dxa" w:w="1994"/>
          </w:tcPr>
          <w:p>
            <w:r>
              <w:rPr>
                <w:rFonts w:ascii="TH Sarabun New" w:hAnsi="TH Sarabun New" w:eastAsia="TH Sarabun New"/>
                <w:sz w:val="32"/>
              </w:rPr>
              <w:t>10 มิ.ย. 2568</w:t>
            </w:r>
          </w:p>
        </w:tc>
      </w:tr>
    </w:tbl>
    <w:p>
      <w:r>
        <w:br/>
        <w:br/>
        <w:t>ลงชื่อ ..........................................................</w:t>
      </w:r>
    </w:p>
    <w:p>
      <w:r>
        <w:t>(รศ.ดร.ทิพวรรณ ทองสุข)</w:t>
      </w:r>
    </w:p>
    <w:sectPr w:rsidR="00FC693F" w:rsidRPr="0006063C" w:rsidSect="00034616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